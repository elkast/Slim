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Structure de la Base de Données – Plateforme de Réservation de Logements</w:t>
      </w:r>
    </w:p>
    <w:p>
      <w:pPr>
        <w:pStyle w:val="Heading2"/>
      </w:pPr>
      <w:r>
        <w:t>Table : utilisateurs</w:t>
      </w:r>
    </w:p>
    <w:p>
      <w:r>
        <w:t>Contient les informations des utilisateurs de la plateforme : voyageurs, hôtes et administrateurs.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unique de l'utilisateur.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complet de l'utilisateur.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Adresse email unique.</w:t>
            </w:r>
          </w:p>
        </w:tc>
      </w:tr>
      <w:tr>
        <w:tc>
          <w:tcPr>
            <w:tcW w:type="dxa" w:w="2880"/>
          </w:tcPr>
          <w:p>
            <w:r>
              <w:t>téléphone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Numéro de téléphone.</w:t>
            </w:r>
          </w:p>
        </w:tc>
      </w:tr>
      <w:tr>
        <w:tc>
          <w:tcPr>
            <w:tcW w:type="dxa" w:w="2880"/>
          </w:tcPr>
          <w:p>
            <w:r>
              <w:t>mot_de_passe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Mot de passe chiffré.</w:t>
            </w:r>
          </w:p>
        </w:tc>
      </w:tr>
      <w:tr>
        <w:tc>
          <w:tcPr>
            <w:tcW w:type="dxa" w:w="2880"/>
          </w:tcPr>
          <w:p>
            <w:r>
              <w:t>rôle</w:t>
            </w:r>
          </w:p>
        </w:tc>
        <w:tc>
          <w:tcPr>
            <w:tcW w:type="dxa" w:w="2880"/>
          </w:tcPr>
          <w:p>
            <w:r>
              <w:t>VARCHAR(20)</w:t>
            </w:r>
          </w:p>
        </w:tc>
        <w:tc>
          <w:tcPr>
            <w:tcW w:type="dxa" w:w="2880"/>
          </w:tcPr>
          <w:p>
            <w:r>
              <w:t>Rôle de l'utilisateur : voyageur, hôte ou admin.</w:t>
            </w:r>
          </w:p>
        </w:tc>
      </w:tr>
      <w:tr>
        <w:tc>
          <w:tcPr>
            <w:tcW w:type="dxa" w:w="2880"/>
          </w:tcPr>
          <w:p>
            <w:r>
              <w:t>date_inscription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d'inscription à la plateforme.</w:t>
            </w:r>
          </w:p>
        </w:tc>
      </w:tr>
    </w:tbl>
    <w:p/>
    <w:p>
      <w:pPr>
        <w:pStyle w:val="Heading2"/>
      </w:pPr>
      <w:r>
        <w:t>Table : logements</w:t>
      </w:r>
    </w:p>
    <w:p>
      <w:r>
        <w:t>Contient les logements proposés par les hôtes, avec leurs caractéristiques.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du logement.</w:t>
            </w:r>
          </w:p>
        </w:tc>
      </w:tr>
      <w:tr>
        <w:tc>
          <w:tcPr>
            <w:tcW w:type="dxa" w:w="2880"/>
          </w:tcPr>
          <w:p>
            <w:r>
              <w:t>hote_id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Identifiant de l’hôte (référence à la table utilisateurs).</w:t>
            </w:r>
          </w:p>
        </w:tc>
      </w:tr>
      <w:tr>
        <w:tc>
          <w:tcPr>
            <w:tcW w:type="dxa" w:w="2880"/>
          </w:tcPr>
          <w:p>
            <w:r>
              <w:t>titre</w:t>
            </w:r>
          </w:p>
        </w:tc>
        <w:tc>
          <w:tcPr>
            <w:tcW w:type="dxa" w:w="2880"/>
          </w:tcPr>
          <w:p>
            <w:r>
              <w:t>VARCHAR(150)</w:t>
            </w:r>
          </w:p>
        </w:tc>
        <w:tc>
          <w:tcPr>
            <w:tcW w:type="dxa" w:w="2880"/>
          </w:tcPr>
          <w:p>
            <w:r>
              <w:t>Titre de l’annonce.</w:t>
            </w:r>
          </w:p>
        </w:tc>
      </w:tr>
      <w:tr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Description du logement.</w:t>
            </w:r>
          </w:p>
        </w:tc>
      </w:tr>
      <w:tr>
        <w:tc>
          <w:tcPr>
            <w:tcW w:type="dxa" w:w="2880"/>
          </w:tcPr>
          <w:p>
            <w:r>
              <w:t>adresse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Adresse complète.</w:t>
            </w:r>
          </w:p>
        </w:tc>
      </w:tr>
      <w:tr>
        <w:tc>
          <w:tcPr>
            <w:tcW w:type="dxa" w:w="2880"/>
          </w:tcPr>
          <w:p>
            <w:r>
              <w:t>ville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Ville du logement.</w:t>
            </w:r>
          </w:p>
        </w:tc>
      </w:tr>
      <w:tr>
        <w:tc>
          <w:tcPr>
            <w:tcW w:type="dxa" w:w="2880"/>
          </w:tcPr>
          <w:p>
            <w:r>
              <w:t>pays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Pays (par défaut : Côte d’Ivoire).</w:t>
            </w:r>
          </w:p>
        </w:tc>
      </w:tr>
      <w:tr>
        <w:tc>
          <w:tcPr>
            <w:tcW w:type="dxa" w:w="2880"/>
          </w:tcPr>
          <w:p>
            <w:r>
              <w:t>prix_par_nuit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Prix à payer pour une nuitée.</w:t>
            </w:r>
          </w:p>
        </w:tc>
      </w:tr>
      <w:tr>
        <w:tc>
          <w:tcPr>
            <w:tcW w:type="dxa" w:w="2880"/>
          </w:tcPr>
          <w:p>
            <w:r>
              <w:t>nombre_chambres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Nombre de chambres disponibles.</w:t>
            </w:r>
          </w:p>
        </w:tc>
      </w:tr>
      <w:tr>
        <w:tc>
          <w:tcPr>
            <w:tcW w:type="dxa" w:w="2880"/>
          </w:tcPr>
          <w:p>
            <w:r>
              <w:t>nombre_personnes_max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Capacité maximale d'accueil.</w:t>
            </w:r>
          </w:p>
        </w:tc>
      </w:tr>
      <w:tr>
        <w:tc>
          <w:tcPr>
            <w:tcW w:type="dxa" w:w="2880"/>
          </w:tcPr>
          <w:p>
            <w:r>
              <w:t>superficie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Superficie en m².</w:t>
            </w:r>
          </w:p>
        </w:tc>
      </w:tr>
      <w:tr>
        <w:tc>
          <w:tcPr>
            <w:tcW w:type="dxa" w:w="2880"/>
          </w:tcPr>
          <w:p>
            <w:r>
              <w:t>type_logement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Type de logement (appartement, maison, etc.).</w:t>
            </w:r>
          </w:p>
        </w:tc>
      </w:tr>
      <w:tr>
        <w:tc>
          <w:tcPr>
            <w:tcW w:type="dxa" w:w="2880"/>
          </w:tcPr>
          <w:p>
            <w:r>
              <w:t>image_url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Lien vers l’image principale.</w:t>
            </w:r>
          </w:p>
        </w:tc>
      </w:tr>
      <w:tr>
        <w:tc>
          <w:tcPr>
            <w:tcW w:type="dxa" w:w="2880"/>
          </w:tcPr>
          <w:p>
            <w:r>
              <w:t>disponible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Indique si le logement est réservable.</w:t>
            </w:r>
          </w:p>
        </w:tc>
      </w:tr>
      <w:tr>
        <w:tc>
          <w:tcPr>
            <w:tcW w:type="dxa" w:w="2880"/>
          </w:tcPr>
          <w:p>
            <w:r>
              <w:t>date_creation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de publication.</w:t>
            </w:r>
          </w:p>
        </w:tc>
      </w:tr>
    </w:tbl>
    <w:p/>
    <w:p>
      <w:pPr>
        <w:pStyle w:val="Heading2"/>
      </w:pPr>
      <w:r>
        <w:t>Table : reservations</w:t>
      </w:r>
    </w:p>
    <w:p>
      <w:r>
        <w:t>Enregistre les réservations faites par les voyageurs pour les logements.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de la réservation.</w:t>
            </w:r>
          </w:p>
        </w:tc>
      </w:tr>
      <w:tr>
        <w:tc>
          <w:tcPr>
            <w:tcW w:type="dxa" w:w="2880"/>
          </w:tcPr>
          <w:p>
            <w:r>
              <w:t>voyageur_id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Référence au voyageur (utilisateur).</w:t>
            </w:r>
          </w:p>
        </w:tc>
      </w:tr>
      <w:tr>
        <w:tc>
          <w:tcPr>
            <w:tcW w:type="dxa" w:w="2880"/>
          </w:tcPr>
          <w:p>
            <w:r>
              <w:t>logement_id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Référence au logement.</w:t>
            </w:r>
          </w:p>
        </w:tc>
      </w:tr>
      <w:tr>
        <w:tc>
          <w:tcPr>
            <w:tcW w:type="dxa" w:w="2880"/>
          </w:tcPr>
          <w:p>
            <w:r>
              <w:t>date_debut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début de réservation.</w:t>
            </w:r>
          </w:p>
        </w:tc>
      </w:tr>
      <w:tr>
        <w:tc>
          <w:tcPr>
            <w:tcW w:type="dxa" w:w="2880"/>
          </w:tcPr>
          <w:p>
            <w:r>
              <w:t>date_fin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de fin de réservation.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Statut de la réservation (en attente, confirmée, etc.).</w:t>
            </w:r>
          </w:p>
        </w:tc>
      </w:tr>
      <w:tr>
        <w:tc>
          <w:tcPr>
            <w:tcW w:type="dxa" w:w="2880"/>
          </w:tcPr>
          <w:p>
            <w:r>
              <w:t>motif_annulation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Raison de l'annulation si applicable.</w:t>
            </w:r>
          </w:p>
        </w:tc>
      </w:tr>
      <w:tr>
        <w:tc>
          <w:tcPr>
            <w:tcW w:type="dxa" w:w="2880"/>
          </w:tcPr>
          <w:p>
            <w:r>
              <w:t>origine_reservation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Canal d'origine de la réservation.</w:t>
            </w:r>
          </w:p>
        </w:tc>
      </w:tr>
      <w:tr>
        <w:tc>
          <w:tcPr>
            <w:tcW w:type="dxa" w:w="2880"/>
          </w:tcPr>
          <w:p>
            <w:r>
              <w:t>date_reservation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d'enregistrement de la réservation.</w:t>
            </w:r>
          </w:p>
        </w:tc>
      </w:tr>
    </w:tbl>
    <w:p/>
    <w:p>
      <w:pPr>
        <w:pStyle w:val="Heading2"/>
      </w:pPr>
      <w:r>
        <w:t>Table : paiements</w:t>
      </w:r>
    </w:p>
    <w:p>
      <w:r>
        <w:t>Contient les informations relatives aux paiements des réservations.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du paiement.</w:t>
            </w:r>
          </w:p>
        </w:tc>
      </w:tr>
      <w:tr>
        <w:tc>
          <w:tcPr>
            <w:tcW w:type="dxa" w:w="2880"/>
          </w:tcPr>
          <w:p>
            <w:r>
              <w:t>reservation_id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Référence à la réservation concernée.</w:t>
            </w:r>
          </w:p>
        </w:tc>
      </w:tr>
      <w:tr>
        <w:tc>
          <w:tcPr>
            <w:tcW w:type="dxa" w:w="2880"/>
          </w:tcPr>
          <w:p>
            <w:r>
              <w:t>montant</w:t>
            </w:r>
          </w:p>
        </w:tc>
        <w:tc>
          <w:tcPr>
            <w:tcW w:type="dxa" w:w="2880"/>
          </w:tcPr>
          <w:p>
            <w:r>
              <w:t>DECIMAL(10,2)</w:t>
            </w:r>
          </w:p>
        </w:tc>
        <w:tc>
          <w:tcPr>
            <w:tcW w:type="dxa" w:w="2880"/>
          </w:tcPr>
          <w:p>
            <w:r>
              <w:t>Montant payé.</w:t>
            </w:r>
          </w:p>
        </w:tc>
      </w:tr>
      <w:tr>
        <w:tc>
          <w:tcPr>
            <w:tcW w:type="dxa" w:w="2880"/>
          </w:tcPr>
          <w:p>
            <w:r>
              <w:t>methode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Méthode de paiement (carte, mobile money, etc.).</w:t>
            </w:r>
          </w:p>
        </w:tc>
      </w:tr>
      <w:tr>
        <w:tc>
          <w:tcPr>
            <w:tcW w:type="dxa" w:w="2880"/>
          </w:tcPr>
          <w:p>
            <w:r>
              <w:t>statut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Statut du paiement (en attente, validé, échoué).</w:t>
            </w:r>
          </w:p>
        </w:tc>
      </w:tr>
      <w:tr>
        <w:tc>
          <w:tcPr>
            <w:tcW w:type="dxa" w:w="2880"/>
          </w:tcPr>
          <w:p>
            <w:r>
              <w:t>date_paiement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de paiement.</w:t>
            </w:r>
          </w:p>
        </w:tc>
      </w:tr>
    </w:tbl>
    <w:p/>
    <w:p>
      <w:pPr>
        <w:pStyle w:val="Heading2"/>
      </w:pPr>
      <w:r>
        <w:t>Table : avis</w:t>
      </w:r>
    </w:p>
    <w:p>
      <w:r>
        <w:t>Permet aux voyageurs de noter et commenter un logement après leur séjour.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de l'avis.</w:t>
            </w:r>
          </w:p>
        </w:tc>
      </w:tr>
      <w:tr>
        <w:tc>
          <w:tcPr>
            <w:tcW w:type="dxa" w:w="2880"/>
          </w:tcPr>
          <w:p>
            <w:r>
              <w:t>reservation_id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Référence à la réservation liée à l'avis.</w:t>
            </w:r>
          </w:p>
        </w:tc>
      </w:tr>
      <w:tr>
        <w:tc>
          <w:tcPr>
            <w:tcW w:type="dxa" w:w="2880"/>
          </w:tcPr>
          <w:p>
            <w:r>
              <w:t>note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Note donnée entre 1 et 5.</w:t>
            </w:r>
          </w:p>
        </w:tc>
      </w:tr>
      <w:tr>
        <w:tc>
          <w:tcPr>
            <w:tcW w:type="dxa" w:w="2880"/>
          </w:tcPr>
          <w:p>
            <w:r>
              <w:t>commentaire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Commentaire laissé par l'utilisateur.</w:t>
            </w:r>
          </w:p>
        </w:tc>
      </w:tr>
      <w:tr>
        <w:tc>
          <w:tcPr>
            <w:tcW w:type="dxa" w:w="2880"/>
          </w:tcPr>
          <w:p>
            <w:r>
              <w:t>date_avis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de publication de l'avis.</w:t>
            </w:r>
          </w:p>
        </w:tc>
      </w:tr>
    </w:tbl>
    <w:p/>
    <w:p>
      <w:pPr>
        <w:pStyle w:val="Heading2"/>
      </w:pPr>
      <w:r>
        <w:t>Table : messages</w:t>
      </w:r>
    </w:p>
    <w:p>
      <w:r>
        <w:t>Gère les messages privés échangés entre utilisateurs.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du message.</w:t>
            </w:r>
          </w:p>
        </w:tc>
      </w:tr>
      <w:tr>
        <w:tc>
          <w:tcPr>
            <w:tcW w:type="dxa" w:w="2880"/>
          </w:tcPr>
          <w:p>
            <w:r>
              <w:t>expediteur_id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Utilisateur qui envoie le message.</w:t>
            </w:r>
          </w:p>
        </w:tc>
      </w:tr>
      <w:tr>
        <w:tc>
          <w:tcPr>
            <w:tcW w:type="dxa" w:w="2880"/>
          </w:tcPr>
          <w:p>
            <w:r>
              <w:t>destinataire_id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Utilisateur qui reçoit le message.</w:t>
            </w:r>
          </w:p>
        </w:tc>
      </w:tr>
      <w:tr>
        <w:tc>
          <w:tcPr>
            <w:tcW w:type="dxa" w:w="2880"/>
          </w:tcPr>
          <w:p>
            <w:r>
              <w:t>contenu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Contenu du message.</w:t>
            </w:r>
          </w:p>
        </w:tc>
      </w:tr>
      <w:tr>
        <w:tc>
          <w:tcPr>
            <w:tcW w:type="dxa" w:w="2880"/>
          </w:tcPr>
          <w:p>
            <w:r>
              <w:t>lu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Indique si le message a été lu.</w:t>
            </w:r>
          </w:p>
        </w:tc>
      </w:tr>
      <w:tr>
        <w:tc>
          <w:tcPr>
            <w:tcW w:type="dxa" w:w="2880"/>
          </w:tcPr>
          <w:p>
            <w:r>
              <w:t>date_envoi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et heure d’envoi.</w:t>
            </w:r>
          </w:p>
        </w:tc>
      </w:tr>
    </w:tbl>
    <w:p/>
    <w:p>
      <w:pPr>
        <w:pStyle w:val="Heading2"/>
      </w:pPr>
      <w:r>
        <w:t>Table : notifications</w:t>
      </w:r>
    </w:p>
    <w:p>
      <w:r>
        <w:t>Permet d’envoyer des notifications aux utilisateurs (nouvelle réservation, message reçu, etc.).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de la notification.</w:t>
            </w:r>
          </w:p>
        </w:tc>
      </w:tr>
      <w:tr>
        <w:tc>
          <w:tcPr>
            <w:tcW w:type="dxa" w:w="2880"/>
          </w:tcPr>
          <w:p>
            <w:r>
              <w:t>utilisateur_id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Utilisateur concerné par la notification.</w:t>
            </w:r>
          </w:p>
        </w:tc>
      </w:tr>
      <w:tr>
        <w:tc>
          <w:tcPr>
            <w:tcW w:type="dxa" w:w="2880"/>
          </w:tcPr>
          <w:p>
            <w:r>
              <w:t>message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Texte de la notification.</w:t>
            </w:r>
          </w:p>
        </w:tc>
      </w:tr>
      <w:tr>
        <w:tc>
          <w:tcPr>
            <w:tcW w:type="dxa" w:w="2880"/>
          </w:tcPr>
          <w:p>
            <w:r>
              <w:t>lu</w:t>
            </w:r>
          </w:p>
        </w:tc>
        <w:tc>
          <w:tcPr>
            <w:tcW w:type="dxa" w:w="2880"/>
          </w:tcPr>
          <w:p>
            <w:r>
              <w:t>BOOLEAN</w:t>
            </w:r>
          </w:p>
        </w:tc>
        <w:tc>
          <w:tcPr>
            <w:tcW w:type="dxa" w:w="2880"/>
          </w:tcPr>
          <w:p>
            <w:r>
              <w:t>Indique si la notification a été lue.</w:t>
            </w:r>
          </w:p>
        </w:tc>
      </w:tr>
      <w:tr>
        <w:tc>
          <w:tcPr>
            <w:tcW w:type="dxa" w:w="2880"/>
          </w:tcPr>
          <w:p>
            <w:r>
              <w:t>date_envoi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de l’envoi de la notification.</w:t>
            </w:r>
          </w:p>
        </w:tc>
      </w:tr>
    </w:tbl>
    <w:p/>
    <w:p>
      <w:pPr>
        <w:pStyle w:val="Heading2"/>
      </w:pPr>
      <w:r>
        <w:t>Table : historique_statuts</w:t>
      </w:r>
    </w:p>
    <w:p>
      <w:r>
        <w:t>Trace les changements de statut d'une réservation (utile pour le suivi ou les litiges).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du changement.</w:t>
            </w:r>
          </w:p>
        </w:tc>
      </w:tr>
      <w:tr>
        <w:tc>
          <w:tcPr>
            <w:tcW w:type="dxa" w:w="2880"/>
          </w:tcPr>
          <w:p>
            <w:r>
              <w:t>reservation_id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Référence à la réservation.</w:t>
            </w:r>
          </w:p>
        </w:tc>
      </w:tr>
      <w:tr>
        <w:tc>
          <w:tcPr>
            <w:tcW w:type="dxa" w:w="2880"/>
          </w:tcPr>
          <w:p>
            <w:r>
              <w:t>ancien_statut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Statut avant modification.</w:t>
            </w:r>
          </w:p>
        </w:tc>
      </w:tr>
      <w:tr>
        <w:tc>
          <w:tcPr>
            <w:tcW w:type="dxa" w:w="2880"/>
          </w:tcPr>
          <w:p>
            <w:r>
              <w:t>nouveau_statut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Nouveau statut après modification.</w:t>
            </w:r>
          </w:p>
        </w:tc>
      </w:tr>
      <w:tr>
        <w:tc>
          <w:tcPr>
            <w:tcW w:type="dxa" w:w="2880"/>
          </w:tcPr>
          <w:p>
            <w:r>
              <w:t>date_modification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de la modification.</w:t>
            </w:r>
          </w:p>
        </w:tc>
      </w:tr>
    </w:tbl>
    <w:p/>
    <w:p>
      <w:pPr>
        <w:pStyle w:val="Heading2"/>
      </w:pPr>
      <w:r>
        <w:t>Table : equipements</w:t>
      </w:r>
    </w:p>
    <w:p>
      <w:r>
        <w:t>Liste des équipements disponibles (Wi-Fi, climatisation, etc.).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de l’équipement.</w:t>
            </w:r>
          </w:p>
        </w:tc>
      </w:tr>
      <w:tr>
        <w:tc>
          <w:tcPr>
            <w:tcW w:type="dxa" w:w="2880"/>
          </w:tcPr>
          <w:p>
            <w:r>
              <w:t>nom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Nom de l’équipement (Wi-Fi, TV, etc.).</w:t>
            </w:r>
          </w:p>
        </w:tc>
      </w:tr>
    </w:tbl>
    <w:p/>
    <w:p>
      <w:pPr>
        <w:pStyle w:val="Heading2"/>
      </w:pPr>
      <w:r>
        <w:t>Table : logement_equipements</w:t>
      </w:r>
    </w:p>
    <w:p>
      <w:r>
        <w:t>Table de liaison entre les logements et leurs équipements.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logement_id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Identifiant du logement.</w:t>
            </w:r>
          </w:p>
        </w:tc>
      </w:tr>
      <w:tr>
        <w:tc>
          <w:tcPr>
            <w:tcW w:type="dxa" w:w="2880"/>
          </w:tcPr>
          <w:p>
            <w:r>
              <w:t>equipement_id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Identifiant de l’équipement.</w:t>
            </w:r>
          </w:p>
        </w:tc>
      </w:tr>
    </w:tbl>
    <w:p/>
    <w:p>
      <w:pPr>
        <w:pStyle w:val="Heading2"/>
      </w:pPr>
      <w:r>
        <w:t>Table : favoris</w:t>
      </w:r>
    </w:p>
    <w:p>
      <w:r>
        <w:t>Permet aux utilisateurs de sauvegarder leurs logements préférés.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Colonne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Identifiant du favori.</w:t>
            </w:r>
          </w:p>
        </w:tc>
      </w:tr>
      <w:tr>
        <w:tc>
          <w:tcPr>
            <w:tcW w:type="dxa" w:w="2880"/>
          </w:tcPr>
          <w:p>
            <w:r>
              <w:t>utilisateur_id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Utilisateur ayant ajouté le logement.</w:t>
            </w:r>
          </w:p>
        </w:tc>
      </w:tr>
      <w:tr>
        <w:tc>
          <w:tcPr>
            <w:tcW w:type="dxa" w:w="2880"/>
          </w:tcPr>
          <w:p>
            <w:r>
              <w:t>logement_id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  <w:tc>
          <w:tcPr>
            <w:tcW w:type="dxa" w:w="2880"/>
          </w:tcPr>
          <w:p>
            <w:r>
              <w:t>Logement ajouté en favori.</w:t>
            </w:r>
          </w:p>
        </w:tc>
      </w:tr>
      <w:tr>
        <w:tc>
          <w:tcPr>
            <w:tcW w:type="dxa" w:w="2880"/>
          </w:tcPr>
          <w:p>
            <w:r>
              <w:t>date_ajout</w:t>
            </w:r>
          </w:p>
        </w:tc>
        <w:tc>
          <w:tcPr>
            <w:tcW w:type="dxa" w:w="2880"/>
          </w:tcPr>
          <w:p>
            <w:r>
              <w:t>TIMESTAMP</w:t>
            </w:r>
          </w:p>
        </w:tc>
        <w:tc>
          <w:tcPr>
            <w:tcW w:type="dxa" w:w="2880"/>
          </w:tcPr>
          <w:p>
            <w:r>
              <w:t>Date d’ajout aux favoris.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